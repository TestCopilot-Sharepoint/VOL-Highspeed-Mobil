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Apple-Gerät mit iOS (Mail-App)</w:t>
      </w:r>
    </w:p>
    <w:p>
      <w:r>
        <w:t>1. Einstellungen &gt; Apps &gt; Mail</w:t>
      </w:r>
    </w:p>
    <w:p>
      <w:r>
        <w:t>2. Mail-Accounts &gt; Account hinzufügen &gt; Andere</w:t>
      </w:r>
    </w:p>
    <w:p>
      <w:r>
        <w:t>3. Mail-Account hinzufügen</w:t>
      </w:r>
    </w:p>
    <w:p>
      <w:r>
        <w:t>4. Zugangsdaten eingeben &gt; POP auswählen</w:t>
      </w:r>
    </w:p>
    <w:p>
      <w:r>
        <w:t>5. Eingehender Server: pop.vol.email</w:t>
      </w:r>
    </w:p>
    <w:p>
      <w:r>
        <w:t>6. Ausgehender Server: smtp.vol.email</w:t>
      </w:r>
    </w:p>
    <w:p>
      <w:r>
        <w:t>7. Mit 'Sichern' abschließen – Viel Spaß!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