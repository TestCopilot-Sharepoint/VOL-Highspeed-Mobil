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E-Mail-Einrichtung: MacMail auf Apple-Gerät</w:t>
      </w:r>
    </w:p>
    <w:p>
      <w:r>
        <w:t>1. Mac Mail öffnen &gt; Einstellungen &gt; Account hinzufügen</w:t>
      </w:r>
    </w:p>
    <w:p>
      <w:r>
        <w:t>2. Anderer Mail-Account &gt; Zugangsdaten eingeben</w:t>
      </w:r>
    </w:p>
    <w:p>
      <w:r>
        <w:t>3. Benutzername = E-Mail-Adresse</w:t>
      </w:r>
    </w:p>
    <w:p>
      <w:r>
        <w:t>4. Accounttyp POP, Server: pop.vol.email / smtp.vol.email</w:t>
      </w:r>
    </w:p>
    <w:p>
      <w:r>
        <w:t>5. Mit 'Anmelden' abschließen – Viel Spaß!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