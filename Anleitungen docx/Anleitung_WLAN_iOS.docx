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Anleitung: WLAN auf einem Apple-Gerät</w:t>
      </w:r>
    </w:p>
    <w:p>
      <w:r>
        <w:t>1. Öffnen Sie die „Einstellungen“.</w:t>
      </w:r>
    </w:p>
    <w:p>
      <w:r>
        <w:t>2. Tippen Sie auf den Menüpunkt „WLAN“.</w:t>
      </w:r>
    </w:p>
    <w:p>
      <w:r>
        <w:t>3. Aktivieren Sie WLAN – das Gerät sucht Netzwerke.</w:t>
      </w:r>
    </w:p>
    <w:p>
      <w:r>
        <w:t>4. Tippen Sie auf das gewünschte Netzwerk.</w:t>
      </w:r>
    </w:p>
    <w:p>
      <w:r>
        <w:t>5. Gesicherte Netzwerke sind mit einem Schloss gekennzeichnet.</w:t>
      </w:r>
    </w:p>
    <w:p>
      <w:r>
        <w:t>6. Den Netzwerkschlüssel finden Sie auf der Unterseite Ihres Modems.</w:t>
      </w:r>
    </w:p>
    <w:p>
      <w:r>
        <w:t>7. Passwort eingeben und auf „Verbinden“ tippen.</w:t>
      </w:r>
    </w:p>
    <w:p>
      <w:r>
        <w:t>8. Die Verbindung ist hergestellt – viel Spaß beim Surfen!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