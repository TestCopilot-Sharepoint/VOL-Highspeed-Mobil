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E-Mail-Einrichtung: Huawei-Gerät mit Android</w:t>
      </w:r>
    </w:p>
    <w:p>
      <w:r>
        <w:t>1. Einstellungen öffnen: Öffnen Sie in Ihrem Homescreen die Einstellungen.</w:t>
      </w:r>
    </w:p>
    <w:p>
      <w:r>
        <w:t>2. Nutzer &amp; Konten: Tippen Sie auf den Menüpunkt „Nutzer &amp; Konten“ und danach „Konto hinzufügen“.</w:t>
      </w:r>
    </w:p>
    <w:p>
      <w:r>
        <w:t>3. Konto hinzufügen: Wählen Sie hier „E-Mail“ aus.</w:t>
      </w:r>
    </w:p>
    <w:p>
      <w:r>
        <w:t>4. Anmelden: Geben Sie Ihre Zugangsdaten ein und tippen Sie auf „Manuell einrichten“.</w:t>
      </w:r>
    </w:p>
    <w:p>
      <w:r>
        <w:t>5. zu POP3 wechseln: Wechseln Sie auf „POP3“.</w:t>
      </w:r>
    </w:p>
    <w:p>
      <w:r>
        <w:t>6. Posteingangsserver: pop.vol.email / Port: 995 / SSL: SSL/TLS</w:t>
      </w:r>
    </w:p>
    <w:p>
      <w:r>
        <w:t>7. Postausgangsserver: smtp.vol.email / Port: 587 / SSL: STARTTLS</w:t>
      </w:r>
    </w:p>
    <w:p>
      <w:r>
        <w:t>8. Abschluss: Einrichtung mit 'Weiter' beenden – Viel Spaß beim E-Mailen!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