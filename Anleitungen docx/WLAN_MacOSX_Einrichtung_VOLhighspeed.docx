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So richten Sie Ihr WLAN unter Mac OSX ein</w:t>
      </w:r>
    </w:p>
    <w:p>
      <w:r>
        <w:t>Sie haben Internet von VOLhighspeed und möchten nun Ihre WLAN-Verbindung einrichten? Wir zeigen Ihnen wieʼs geht.</w:t>
      </w:r>
    </w:p>
    <w:p>
      <w:pPr>
        <w:pStyle w:val="Heading2"/>
      </w:pPr>
      <w:r>
        <w:t>1. Airport-Karte</w:t>
      </w:r>
    </w:p>
    <w:p>
      <w:r>
        <w:t>Klicken Sie oben rechts auf Ihrem Bildschirm auf das Symbol für die Airport-Karte.</w:t>
      </w:r>
    </w:p>
    <w:p>
      <w:pPr>
        <w:pStyle w:val="Heading2"/>
      </w:pPr>
      <w:r>
        <w:t>2. Netzwerk auswählen</w:t>
      </w:r>
    </w:p>
    <w:p>
      <w:r>
        <w:t>Wählen Sie aus der Liste der verfügbaren kabellosen Heimnetzwerke „highspeed.vol.at“ aus.</w:t>
      </w:r>
    </w:p>
    <w:p>
      <w:pPr>
        <w:pStyle w:val="Heading2"/>
      </w:pPr>
      <w:r>
        <w:t>3. Netzwerkschlüssel eingeben</w:t>
      </w:r>
    </w:p>
    <w:p>
      <w:r>
        <w:t>Geben Sie nun den Netzwerkschlüssel, den Sie auf der Unterseite Ihres Modems finden, ein und klicken Sie anschließend auf „Verbinden“.</w:t>
      </w:r>
    </w:p>
    <w:p>
      <w:pPr>
        <w:pStyle w:val="Heading2"/>
      </w:pPr>
      <w:r>
        <w:t>4. Viel Spaß!</w:t>
      </w:r>
    </w:p>
    <w:p>
      <w:r>
        <w:t>Ihre WLAN-Verbindung ist nun fertig eingerichtet.</w:t>
        <w:br/>
        <w:br/>
        <w:t>Wir wünschen Ihnen viel Spaß beim Surfen!</w:t>
      </w:r>
    </w:p>
    <w:p>
      <w:r>
        <w:br/>
        <w:t>VOLhighspeed Internet</w:t>
        <w:br/>
        <w:t>Gutenbergstraße 1</w:t>
        <w:br/>
        <w:t>6858 Schwarzach</w:t>
        <w:br/>
        <w:t>volhighspeed.at</w:t>
        <w:br/>
      </w:r>
    </w:p>
    <w:p>
      <w:r>
        <w:t>T +43 5572 501-901</w:t>
        <w:br/>
        <w:t>Telefonisch erreichbar:</w:t>
        <w:br/>
        <w:t>Mo–Fr 8–18 Uhr, Sa 10–12 Uhr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