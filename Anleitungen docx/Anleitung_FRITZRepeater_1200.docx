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Anleitung: FRITZ!Repeater 1200 einrichten</w:t>
      </w:r>
    </w:p>
    <w:p>
      <w:r>
        <w:t>1. Repeater in Steckdose nahe FRITZ!Box stecken.</w:t>
      </w:r>
    </w:p>
    <w:p>
      <w:r>
        <w:t>2. Warten, bis die LED langsam grün blinkt.</w:t>
      </w:r>
    </w:p>
    <w:p>
      <w:r>
        <w:t>3. Taste „Connect“ drücken (LED blinkt schnell).</w:t>
      </w:r>
    </w:p>
    <w:p>
      <w:r>
        <w:t>4. Innerhalb von 2 Minuten WPS-Taste an der Box drücken.</w:t>
      </w:r>
    </w:p>
    <w:p>
      <w:r>
        <w:t>5. LED am Repeater leuchtet dauerhaft grün = Verbindung steht.</w:t>
      </w:r>
    </w:p>
    <w:p>
      <w:r>
        <w:t>6. Repeater an geeignete Stelle zwischen Box und Gerät versetzen.</w:t>
      </w:r>
    </w:p>
    <w:p>
      <w:r>
        <w:t>7. Verbindung wird erneut aufgebaut (LED leuchtet grün).</w:t>
      </w:r>
    </w:p>
    <w:p>
      <w:r>
        <w:t>8. LED orange = schwache Verbindung → näher zur Box.</w:t>
      </w:r>
    </w:p>
    <w:p>
      <w:r>
        <w:t>9. Tipp: Nutzen Sie die FRITZ!App WLAN für optimale Platzierung.</w:t>
      </w:r>
    </w:p>
    <w:p>
      <w:r>
        <w:t>10. App im Store kostenlos herunterladen.</w:t>
      </w:r>
    </w:p>
    <w:p>
      <w:r>
        <w:t>11. Einrichtung abgeschlossen – viel Spaß!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