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E-Mail-Einrichtung: Windows 10 Mail</w:t>
      </w:r>
    </w:p>
    <w:p>
      <w:r>
        <w:t>1. Mail-Programm öffnen</w:t>
      </w:r>
    </w:p>
    <w:p>
      <w:r>
        <w:t>2. Konto hinzufügen &gt; Erweitertes Setup &gt; Internet-E-Mail</w:t>
      </w:r>
    </w:p>
    <w:p>
      <w:r>
        <w:t>3. Zugangsdaten eingeben: POP3, pop.vol.email &amp; smtp.vol.email</w:t>
      </w:r>
    </w:p>
    <w:p>
      <w:r>
        <w:t>4. Einrichtung mit 'Fertig' abschließen</w:t>
      </w:r>
    </w:p>
    <w:p>
      <w:r>
        <w:t>5. Einstellungen &amp; Synchronisation prüfen</w:t>
      </w:r>
    </w:p>
    <w:p>
      <w:r>
        <w:t>6. Ports anpassen: Posteingang 995 / Ausgang 587</w:t>
      </w:r>
    </w:p>
    <w:p>
      <w:r>
        <w:t>7. Viel Spaß beim E-Mailen!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