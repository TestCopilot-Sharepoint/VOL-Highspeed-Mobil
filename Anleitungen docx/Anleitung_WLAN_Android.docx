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Anleitung: WLAN auf einem Android-Gerät</w:t>
      </w:r>
    </w:p>
    <w:p>
      <w:r>
        <w:t>1. Öffnen Sie die Einstellungen über das Zahnrad-Symbol.</w:t>
      </w:r>
    </w:p>
    <w:p>
      <w:r>
        <w:t>2. Tippen Sie auf „Verbindungen“.</w:t>
      </w:r>
    </w:p>
    <w:p>
      <w:r>
        <w:t>3. Aktivieren Sie WLAN.</w:t>
      </w:r>
    </w:p>
    <w:p>
      <w:r>
        <w:t>4. Wählen Sie das Netzwerk aus.</w:t>
      </w:r>
    </w:p>
    <w:p>
      <w:r>
        <w:t>5. Geben Sie das Passwort ein und tippen Sie auf „Verbinden“.</w:t>
      </w:r>
    </w:p>
    <w:p>
      <w:r>
        <w:t>6. Das Passwort finden Sie auf der Unterseite Ihres Modems.</w:t>
      </w:r>
    </w:p>
    <w:p>
      <w:r>
        <w:t>7. Die Verbindung ist hergestellt – viel Spaß beim Surfen!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